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Image to Word Conversion</w:t>
      </w:r>
    </w:p>
    <w:p>
      <w:r>
        <w:drawing>
          <wp:inline xmlns:a="http://schemas.openxmlformats.org/drawingml/2006/main" xmlns:pic="http://schemas.openxmlformats.org/drawingml/2006/picture">
            <wp:extent cx="24384000" cy="1371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0" cy="1371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